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C75" w:rsidRDefault="004A3C75" w:rsidP="004A3C75">
      <w:pPr>
        <w:spacing w:before="480" w:after="480"/>
      </w:pPr>
      <w:r>
        <w:rPr>
          <w:b/>
          <w:sz w:val="52"/>
        </w:rPr>
        <w:t>Lab03: JUnit for Unit Test</w:t>
      </w:r>
    </w:p>
    <w:p w:rsidR="004A3C75" w:rsidRDefault="004A3C75" w:rsidP="004A3C75">
      <w:pPr>
        <w:numPr>
          <w:ilvl w:val="0"/>
          <w:numId w:val="29"/>
        </w:numPr>
        <w:spacing w:before="380" w:after="140" w:line="259" w:lineRule="auto"/>
        <w:outlineLvl w:val="0"/>
      </w:pPr>
      <w:r>
        <w:rPr>
          <w:b/>
          <w:sz w:val="44"/>
        </w:rPr>
        <w:t>Target</w:t>
      </w:r>
    </w:p>
    <w:p w:rsidR="004A3C75" w:rsidRDefault="004A3C75" w:rsidP="004A3C75">
      <w:pPr>
        <w:numPr>
          <w:ilvl w:val="0"/>
          <w:numId w:val="30"/>
        </w:numPr>
        <w:spacing w:after="160" w:line="259" w:lineRule="auto"/>
      </w:pPr>
      <w:r>
        <w:t xml:space="preserve">To be familiar with the IDE: </w:t>
      </w:r>
      <w:r>
        <w:rPr>
          <w:color w:val="1A84EE"/>
        </w:rPr>
        <w:t>IntelliJ IDEA</w:t>
      </w:r>
    </w:p>
    <w:p w:rsidR="004A3C75" w:rsidRDefault="004A3C75" w:rsidP="004A3C75">
      <w:pPr>
        <w:numPr>
          <w:ilvl w:val="0"/>
          <w:numId w:val="31"/>
        </w:numPr>
        <w:spacing w:after="160" w:line="259" w:lineRule="auto"/>
      </w:pPr>
      <w:r>
        <w:t xml:space="preserve">To understand Java's </w:t>
      </w:r>
      <w:r>
        <w:rPr>
          <w:b/>
          <w:color w:val="D83931"/>
        </w:rPr>
        <w:t>annotations</w:t>
      </w:r>
    </w:p>
    <w:p w:rsidR="004A3C75" w:rsidRDefault="004A3C75" w:rsidP="004A3C75">
      <w:pPr>
        <w:numPr>
          <w:ilvl w:val="0"/>
          <w:numId w:val="32"/>
        </w:numPr>
        <w:spacing w:after="160" w:line="259" w:lineRule="auto"/>
      </w:pPr>
      <w:r>
        <w:t xml:space="preserve">To understand the basic concept of </w:t>
      </w:r>
      <w:r>
        <w:rPr>
          <w:b/>
          <w:color w:val="D83931"/>
        </w:rPr>
        <w:t>Unit Test</w:t>
      </w:r>
    </w:p>
    <w:p w:rsidR="004A3C75" w:rsidRDefault="004A3C75" w:rsidP="004A3C75">
      <w:pPr>
        <w:numPr>
          <w:ilvl w:val="0"/>
          <w:numId w:val="33"/>
        </w:numPr>
        <w:spacing w:after="160" w:line="259" w:lineRule="auto"/>
      </w:pPr>
      <w:r>
        <w:t>To be familiar with</w:t>
      </w:r>
      <w:r>
        <w:rPr>
          <w:color w:val="D83931"/>
        </w:rPr>
        <w:t xml:space="preserve"> Unit Test</w:t>
      </w:r>
      <w:r>
        <w:t xml:space="preserve"> skills with </w:t>
      </w:r>
      <w:hyperlink r:id="rId7">
        <w:r>
          <w:rPr>
            <w:color w:val="1A84EE"/>
          </w:rPr>
          <w:t>JUnit</w:t>
        </w:r>
      </w:hyperlink>
      <w:r>
        <w:rPr>
          <w:b/>
        </w:rPr>
        <w:t xml:space="preserve"> 4 or </w:t>
      </w:r>
      <w:hyperlink r:id="rId8">
        <w:r>
          <w:rPr>
            <w:b/>
            <w:color w:val="1A84EE"/>
          </w:rPr>
          <w:t>JUnit</w:t>
        </w:r>
      </w:hyperlink>
      <w:r>
        <w:rPr>
          <w:b/>
        </w:rPr>
        <w:t xml:space="preserve"> 5</w:t>
      </w:r>
      <w:r>
        <w:t>:</w:t>
      </w:r>
    </w:p>
    <w:p w:rsidR="004A3C75" w:rsidRDefault="004A3C75" w:rsidP="004A3C75">
      <w:pPr>
        <w:numPr>
          <w:ilvl w:val="0"/>
          <w:numId w:val="34"/>
        </w:numPr>
        <w:spacing w:after="160" w:line="259" w:lineRule="auto"/>
      </w:pPr>
      <w:r>
        <w:t xml:space="preserve">JUnit 4/5 Configuration in your </w:t>
      </w:r>
      <w:r>
        <w:rPr>
          <w:color w:val="1A84EE"/>
        </w:rPr>
        <w:t>IntelliJ IDEA</w:t>
      </w:r>
      <w:r>
        <w:t>.</w:t>
      </w:r>
    </w:p>
    <w:p w:rsidR="004A3C75" w:rsidRDefault="004A3C75" w:rsidP="004A3C75">
      <w:pPr>
        <w:numPr>
          <w:ilvl w:val="0"/>
          <w:numId w:val="35"/>
        </w:numPr>
        <w:spacing w:after="160" w:line="259" w:lineRule="auto"/>
      </w:pPr>
      <w:r>
        <w:t xml:space="preserve">To know about </w:t>
      </w:r>
      <w:r>
        <w:rPr>
          <w:b/>
          <w:color w:val="6425D0"/>
        </w:rPr>
        <w:t>Maven</w:t>
      </w:r>
      <w:r>
        <w:t xml:space="preserve"> and Maven-based Project</w:t>
      </w:r>
    </w:p>
    <w:p w:rsidR="004A3C75" w:rsidRDefault="004A3C75" w:rsidP="004A3C75">
      <w:pPr>
        <w:numPr>
          <w:ilvl w:val="0"/>
          <w:numId w:val="36"/>
        </w:numPr>
        <w:spacing w:after="160" w:line="259" w:lineRule="auto"/>
      </w:pPr>
      <w:r>
        <w:t>To understand how to</w:t>
      </w:r>
      <w:r>
        <w:rPr>
          <w:b/>
          <w:color w:val="6425D0"/>
        </w:rPr>
        <w:t xml:space="preserve"> add dependencies</w:t>
      </w:r>
      <w:r>
        <w:t xml:space="preserve"> by Maven</w:t>
      </w:r>
    </w:p>
    <w:p w:rsidR="004A3C75" w:rsidRDefault="004A3C75" w:rsidP="004A3C75">
      <w:pPr>
        <w:numPr>
          <w:ilvl w:val="0"/>
          <w:numId w:val="37"/>
        </w:numPr>
        <w:spacing w:after="160" w:line="259" w:lineRule="auto"/>
      </w:pPr>
      <w:r>
        <w:t xml:space="preserve">Master Assert Functions, e.g., </w:t>
      </w:r>
      <w:proofErr w:type="spellStart"/>
      <w:r>
        <w:t>assertEquals</w:t>
      </w:r>
      <w:proofErr w:type="spellEnd"/>
      <w:r>
        <w:t xml:space="preserve">, </w:t>
      </w:r>
      <w:proofErr w:type="spellStart"/>
      <w:r>
        <w:t>assertNotNull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, </w:t>
      </w:r>
      <w:proofErr w:type="spellStart"/>
      <w:r>
        <w:t>assertFalse</w:t>
      </w:r>
      <w:proofErr w:type="spellEnd"/>
      <w:r>
        <w:t>.</w:t>
      </w:r>
    </w:p>
    <w:p w:rsidR="004A3C75" w:rsidRDefault="004A3C75" w:rsidP="004A3C75">
      <w:pPr>
        <w:numPr>
          <w:ilvl w:val="0"/>
          <w:numId w:val="38"/>
        </w:numPr>
        <w:spacing w:after="160" w:line="259" w:lineRule="auto"/>
      </w:pPr>
      <w:r>
        <w:t xml:space="preserve">To understand </w:t>
      </w:r>
      <w:r>
        <w:rPr>
          <w:b/>
          <w:color w:val="6425D0"/>
        </w:rPr>
        <w:t>Timeout Testing</w:t>
      </w:r>
      <w:r>
        <w:t xml:space="preserve"> and </w:t>
      </w:r>
      <w:r>
        <w:rPr>
          <w:b/>
          <w:color w:val="6425D0"/>
        </w:rPr>
        <w:t>Exception Test</w:t>
      </w:r>
    </w:p>
    <w:p w:rsidR="004A3C75" w:rsidRDefault="004A3C75" w:rsidP="004A3C75">
      <w:pPr>
        <w:numPr>
          <w:ilvl w:val="0"/>
          <w:numId w:val="39"/>
        </w:numPr>
        <w:spacing w:after="160" w:line="259" w:lineRule="auto"/>
      </w:pPr>
      <w:r>
        <w:t xml:space="preserve">To understand </w:t>
      </w:r>
      <w:r>
        <w:rPr>
          <w:b/>
          <w:color w:val="6425D0"/>
        </w:rPr>
        <w:t>Parameterized Test</w:t>
      </w:r>
    </w:p>
    <w:p w:rsidR="004A3C75" w:rsidRDefault="004A3C75" w:rsidP="004A3C75">
      <w:pPr>
        <w:numPr>
          <w:ilvl w:val="0"/>
          <w:numId w:val="40"/>
        </w:numPr>
        <w:spacing w:before="380" w:after="140" w:line="259" w:lineRule="auto"/>
        <w:outlineLvl w:val="0"/>
      </w:pPr>
      <w:r>
        <w:rPr>
          <w:b/>
          <w:sz w:val="44"/>
        </w:rPr>
        <w:t>Tools</w:t>
      </w:r>
    </w:p>
    <w:p w:rsidR="004A3C75" w:rsidRDefault="004A3C75" w:rsidP="004A3C75">
      <w:pPr>
        <w:numPr>
          <w:ilvl w:val="0"/>
          <w:numId w:val="41"/>
        </w:numPr>
        <w:spacing w:after="160" w:line="259" w:lineRule="auto"/>
      </w:pPr>
      <w:r>
        <w:t xml:space="preserve">IDE: </w:t>
      </w:r>
      <w:r>
        <w:rPr>
          <w:color w:val="1A84EE"/>
        </w:rPr>
        <w:t>IntelliJ IDEA</w:t>
      </w:r>
    </w:p>
    <w:p w:rsidR="004A3C75" w:rsidRDefault="004A3C75" w:rsidP="004A3C75">
      <w:pPr>
        <w:numPr>
          <w:ilvl w:val="0"/>
          <w:numId w:val="42"/>
        </w:numPr>
        <w:spacing w:after="160" w:line="259" w:lineRule="auto"/>
      </w:pPr>
      <w:r>
        <w:t>Programming Language: Java / Python</w:t>
      </w:r>
    </w:p>
    <w:p w:rsidR="004A3C75" w:rsidRDefault="004A3C75" w:rsidP="004A3C75">
      <w:pPr>
        <w:numPr>
          <w:ilvl w:val="0"/>
          <w:numId w:val="43"/>
        </w:numPr>
        <w:spacing w:before="380" w:after="140" w:line="259" w:lineRule="auto"/>
        <w:outlineLvl w:val="0"/>
      </w:pPr>
      <w:r>
        <w:rPr>
          <w:b/>
          <w:sz w:val="44"/>
        </w:rPr>
        <w:t>Tasks</w:t>
      </w:r>
    </w:p>
    <w:p w:rsidR="004A3C75" w:rsidRDefault="004A3C75" w:rsidP="004A3C75">
      <w:pPr>
        <w:spacing w:before="320" w:after="120"/>
        <w:outlineLvl w:val="1"/>
      </w:pPr>
      <w:r>
        <w:rPr>
          <w:b/>
          <w:sz w:val="32"/>
        </w:rPr>
        <w:t>3.1 Task 01: Terminology Illustration</w:t>
      </w:r>
    </w:p>
    <w:p w:rsidR="004A3C75" w:rsidRDefault="004A3C75" w:rsidP="004A3C75">
      <w:r>
        <w:t xml:space="preserve">Please READ </w:t>
      </w:r>
      <w:proofErr w:type="spellStart"/>
      <w:proofErr w:type="gramStart"/>
      <w:r>
        <w:rPr>
          <w:color w:val="0070F0"/>
        </w:rPr>
        <w:t>junit.pdf</w:t>
      </w:r>
      <w:r>
        <w:t>and</w:t>
      </w:r>
      <w:proofErr w:type="spellEnd"/>
      <w:proofErr w:type="gramEnd"/>
      <w:r>
        <w:t xml:space="preserve"> illustrate the following Terminologies about Unit Test:</w:t>
      </w:r>
    </w:p>
    <w:p w:rsidR="004A3C75" w:rsidRPr="00603DE2" w:rsidRDefault="004A3C75" w:rsidP="004A3C75">
      <w:pPr>
        <w:numPr>
          <w:ilvl w:val="0"/>
          <w:numId w:val="44"/>
        </w:numPr>
        <w:spacing w:after="160" w:line="259" w:lineRule="auto"/>
      </w:pPr>
      <w:r>
        <w:t>What’s test suite?</w:t>
      </w:r>
    </w:p>
    <w:p w:rsidR="004A3C75" w:rsidRPr="00603DE2" w:rsidRDefault="004A3C75" w:rsidP="004A3C75">
      <w:pPr>
        <w:numPr>
          <w:ilvl w:val="0"/>
          <w:numId w:val="45"/>
        </w:numPr>
        <w:spacing w:after="160" w:line="259" w:lineRule="auto"/>
      </w:pPr>
      <w:r>
        <w:t>What’s test case?</w:t>
      </w:r>
    </w:p>
    <w:p w:rsidR="004A3C75" w:rsidRPr="00603DE2" w:rsidRDefault="004A3C75" w:rsidP="004A3C75">
      <w:pPr>
        <w:numPr>
          <w:ilvl w:val="0"/>
          <w:numId w:val="46"/>
        </w:numPr>
        <w:spacing w:after="160" w:line="259" w:lineRule="auto"/>
      </w:pPr>
      <w:r>
        <w:t>What’s unit test?</w:t>
      </w:r>
    </w:p>
    <w:p w:rsidR="004A3C75" w:rsidRPr="00603DE2" w:rsidRDefault="004A3C75" w:rsidP="004A3C75">
      <w:pPr>
        <w:numPr>
          <w:ilvl w:val="0"/>
          <w:numId w:val="47"/>
        </w:numPr>
        <w:spacing w:after="160" w:line="259" w:lineRule="auto"/>
      </w:pPr>
      <w:r>
        <w:t>What’s test fixture?</w:t>
      </w:r>
    </w:p>
    <w:p w:rsidR="004A3C75" w:rsidRPr="00A036B3" w:rsidRDefault="004A3C75" w:rsidP="004A3C75">
      <w:pPr>
        <w:numPr>
          <w:ilvl w:val="0"/>
          <w:numId w:val="48"/>
        </w:numPr>
        <w:spacing w:after="160" w:line="259" w:lineRule="auto"/>
      </w:pPr>
      <w:r>
        <w:rPr>
          <w:b/>
        </w:rPr>
        <w:t>Annotations</w:t>
      </w:r>
      <w:r>
        <w:t xml:space="preserve">. JUnit 4.0 uses </w:t>
      </w:r>
      <w:r>
        <w:rPr>
          <w:b/>
        </w:rPr>
        <w:t>annotations</w:t>
      </w:r>
      <w:r>
        <w:t xml:space="preserve"> rather than special names for setting up, tearing down and testing. Please list the mainly used </w:t>
      </w:r>
      <w:r>
        <w:rPr>
          <w:b/>
        </w:rPr>
        <w:t>annotations</w:t>
      </w:r>
      <w:r>
        <w:t xml:space="preserve"> in JUnit 4.0.</w:t>
      </w:r>
    </w:p>
    <w:p w:rsidR="004A3C75" w:rsidRDefault="004A3C75" w:rsidP="004A3C75">
      <w:pPr>
        <w:numPr>
          <w:ilvl w:val="0"/>
          <w:numId w:val="49"/>
        </w:numPr>
        <w:spacing w:after="160" w:line="259" w:lineRule="auto"/>
      </w:pPr>
      <w:r>
        <w:rPr>
          <w:b/>
        </w:rPr>
        <w:t>Assert Statement</w:t>
      </w:r>
      <w:r>
        <w:t>. There are two forms of the assert statement. Please illustrate what they are.</w:t>
      </w:r>
    </w:p>
    <w:p w:rsidR="00DA14C6" w:rsidRPr="004A3C75" w:rsidRDefault="004A3C75" w:rsidP="004A3C75">
      <w:pPr>
        <w:pBdr>
          <w:bottom w:val="single" w:sz="0" w:space="0" w:color="DEE0E3"/>
          <w:between w:val="single" w:sz="0" w:space="0" w:color="DEE0E3"/>
        </w:pBdr>
      </w:pPr>
      <w:r>
        <w:t xml:space="preserve"> </w:t>
      </w:r>
      <w:bookmarkStart w:id="0" w:name="_GoBack"/>
      <w:bookmarkEnd w:id="0"/>
    </w:p>
    <w:sectPr w:rsidR="00DA14C6" w:rsidRPr="004A3C75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544" w:rsidRDefault="00C90544">
      <w:r>
        <w:separator/>
      </w:r>
    </w:p>
  </w:endnote>
  <w:endnote w:type="continuationSeparator" w:id="0">
    <w:p w:rsidR="00C90544" w:rsidRDefault="00C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544" w:rsidRDefault="00C90544">
      <w:r>
        <w:separator/>
      </w:r>
    </w:p>
  </w:footnote>
  <w:footnote w:type="continuationSeparator" w:id="0">
    <w:p w:rsidR="00C90544" w:rsidRDefault="00C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39341B"/>
    <w:multiLevelType w:val="singleLevel"/>
    <w:tmpl w:val="9239341B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1" w15:restartNumberingAfterBreak="0">
    <w:nsid w:val="9C8AC8EF"/>
    <w:multiLevelType w:val="singleLevel"/>
    <w:tmpl w:val="9C8AC8EF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2" w15:restartNumberingAfterBreak="0">
    <w:nsid w:val="B0F1ACD9"/>
    <w:multiLevelType w:val="singleLevel"/>
    <w:tmpl w:val="B0F1ACD9"/>
    <w:lvl w:ilvl="0">
      <w:start w:val="2"/>
      <w:numFmt w:val="lowerLetter"/>
      <w:suff w:val="space"/>
      <w:lvlText w:val="%1."/>
      <w:lvlJc w:val="left"/>
      <w:rPr>
        <w:color w:val="0070F0"/>
      </w:rPr>
    </w:lvl>
  </w:abstractNum>
  <w:abstractNum w:abstractNumId="3" w15:restartNumberingAfterBreak="0">
    <w:nsid w:val="B5E306ED"/>
    <w:multiLevelType w:val="singleLevel"/>
    <w:tmpl w:val="B5E306ED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4" w15:restartNumberingAfterBreak="0">
    <w:nsid w:val="BE923771"/>
    <w:multiLevelType w:val="singleLevel"/>
    <w:tmpl w:val="BE923771"/>
    <w:lvl w:ilvl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5" w15:restartNumberingAfterBreak="0">
    <w:nsid w:val="BF205925"/>
    <w:multiLevelType w:val="singleLevel"/>
    <w:tmpl w:val="BF205925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6" w15:restartNumberingAfterBreak="0">
    <w:nsid w:val="C8879AEF"/>
    <w:multiLevelType w:val="singleLevel"/>
    <w:tmpl w:val="C8879AEF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7" w15:restartNumberingAfterBreak="0">
    <w:nsid w:val="CF092B84"/>
    <w:multiLevelType w:val="singleLevel"/>
    <w:tmpl w:val="CF092B84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8" w15:restartNumberingAfterBreak="0">
    <w:nsid w:val="D7F9FE59"/>
    <w:multiLevelType w:val="singleLevel"/>
    <w:tmpl w:val="D7F9FE59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9" w15:restartNumberingAfterBreak="0">
    <w:nsid w:val="DCBA6B53"/>
    <w:multiLevelType w:val="singleLevel"/>
    <w:tmpl w:val="DCBA6B53"/>
    <w:lvl w:ilvl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10" w15:restartNumberingAfterBreak="0">
    <w:nsid w:val="F4B5D9F5"/>
    <w:multiLevelType w:val="singleLevel"/>
    <w:tmpl w:val="F4B5D9F5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11" w15:restartNumberingAfterBreak="0">
    <w:nsid w:val="0053208E"/>
    <w:multiLevelType w:val="singleLevel"/>
    <w:tmpl w:val="0053208E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2" w15:restartNumberingAfterBreak="0">
    <w:nsid w:val="0248C179"/>
    <w:multiLevelType w:val="singleLevel"/>
    <w:tmpl w:val="0248C179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13" w15:restartNumberingAfterBreak="0">
    <w:nsid w:val="03D62ECE"/>
    <w:multiLevelType w:val="singleLevel"/>
    <w:tmpl w:val="03D62ECE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14" w15:restartNumberingAfterBreak="0">
    <w:nsid w:val="0E640482"/>
    <w:multiLevelType w:val="singleLevel"/>
    <w:tmpl w:val="0E640482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5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70EC97"/>
    <w:multiLevelType w:val="singleLevel"/>
    <w:tmpl w:val="2470EC97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23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5B654F3"/>
    <w:multiLevelType w:val="singleLevel"/>
    <w:tmpl w:val="25B654F3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25" w15:restartNumberingAfterBreak="0">
    <w:nsid w:val="2A8F537B"/>
    <w:multiLevelType w:val="singleLevel"/>
    <w:tmpl w:val="2A8F537B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26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6A08BB8"/>
    <w:multiLevelType w:val="singleLevel"/>
    <w:tmpl w:val="46A08BB8"/>
    <w:lvl w:ilvl="0">
      <w:start w:val="1"/>
      <w:numFmt w:val="lowerLetter"/>
      <w:suff w:val="space"/>
      <w:lvlText w:val="%1."/>
      <w:lvlJc w:val="left"/>
      <w:rPr>
        <w:color w:val="0070F0"/>
      </w:rPr>
    </w:lvl>
  </w:abstractNum>
  <w:abstractNum w:abstractNumId="31" w15:restartNumberingAfterBreak="0">
    <w:nsid w:val="4C1BAE26"/>
    <w:multiLevelType w:val="singleLevel"/>
    <w:tmpl w:val="4C1BAE26"/>
    <w:lvl w:ilvl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32" w15:restartNumberingAfterBreak="0">
    <w:nsid w:val="4D4DC07F"/>
    <w:multiLevelType w:val="singleLevel"/>
    <w:tmpl w:val="4D4DC07F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33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9ADCABA"/>
    <w:multiLevelType w:val="singleLevel"/>
    <w:tmpl w:val="59ADCABA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36" w15:restartNumberingAfterBreak="0">
    <w:nsid w:val="5A241D34"/>
    <w:multiLevelType w:val="singleLevel"/>
    <w:tmpl w:val="5A241D34"/>
    <w:lvl w:ilvl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37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0382F6E"/>
    <w:multiLevelType w:val="singleLevel"/>
    <w:tmpl w:val="60382F6E"/>
    <w:lvl w:ilvl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39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29F7852"/>
    <w:multiLevelType w:val="singleLevel"/>
    <w:tmpl w:val="629F7852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41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2183CF9"/>
    <w:multiLevelType w:val="singleLevel"/>
    <w:tmpl w:val="72183CF9"/>
    <w:lvl w:ilvl="0">
      <w:numFmt w:val="bullet"/>
      <w:suff w:val="space"/>
      <w:lvlText w:val="•"/>
      <w:lvlJc w:val="left"/>
      <w:rPr>
        <w:color w:val="0070F0"/>
      </w:rPr>
    </w:lvl>
  </w:abstractNum>
  <w:abstractNum w:abstractNumId="45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7ECEA79"/>
    <w:multiLevelType w:val="singleLevel"/>
    <w:tmpl w:val="77ECEA79"/>
    <w:lvl w:ilvl="0">
      <w:start w:val="4"/>
      <w:numFmt w:val="lowerLetter"/>
      <w:suff w:val="space"/>
      <w:lvlText w:val="%1."/>
      <w:lvlJc w:val="left"/>
      <w:rPr>
        <w:color w:val="0070F0"/>
      </w:rPr>
    </w:lvl>
  </w:abstractNum>
  <w:abstractNum w:abstractNumId="47" w15:restartNumberingAfterBreak="0">
    <w:nsid w:val="7C246926"/>
    <w:multiLevelType w:val="singleLevel"/>
    <w:tmpl w:val="7C246926"/>
    <w:lvl w:ilvl="0">
      <w:start w:val="3"/>
      <w:numFmt w:val="lowerLetter"/>
      <w:suff w:val="space"/>
      <w:lvlText w:val="%1."/>
      <w:lvlJc w:val="left"/>
      <w:rPr>
        <w:color w:val="0070F0"/>
      </w:rPr>
    </w:lvl>
  </w:abstractNum>
  <w:abstractNum w:abstractNumId="48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7"/>
  </w:num>
  <w:num w:numId="3">
    <w:abstractNumId w:val="35"/>
  </w:num>
  <w:num w:numId="4">
    <w:abstractNumId w:val="5"/>
  </w:num>
  <w:num w:numId="5">
    <w:abstractNumId w:val="3"/>
  </w:num>
  <w:num w:numId="6">
    <w:abstractNumId w:val="13"/>
  </w:num>
  <w:num w:numId="7">
    <w:abstractNumId w:val="24"/>
  </w:num>
  <w:num w:numId="8">
    <w:abstractNumId w:val="44"/>
  </w:num>
  <w:num w:numId="9">
    <w:abstractNumId w:val="12"/>
  </w:num>
  <w:num w:numId="10">
    <w:abstractNumId w:val="0"/>
  </w:num>
  <w:num w:numId="11">
    <w:abstractNumId w:val="25"/>
  </w:num>
  <w:num w:numId="12">
    <w:abstractNumId w:val="36"/>
  </w:num>
  <w:num w:numId="13">
    <w:abstractNumId w:val="6"/>
  </w:num>
  <w:num w:numId="14">
    <w:abstractNumId w:val="32"/>
  </w:num>
  <w:num w:numId="15">
    <w:abstractNumId w:val="10"/>
  </w:num>
  <w:num w:numId="16">
    <w:abstractNumId w:val="22"/>
  </w:num>
  <w:num w:numId="17">
    <w:abstractNumId w:val="9"/>
  </w:num>
  <w:num w:numId="18">
    <w:abstractNumId w:val="8"/>
  </w:num>
  <w:num w:numId="19">
    <w:abstractNumId w:val="1"/>
  </w:num>
  <w:num w:numId="20">
    <w:abstractNumId w:val="31"/>
  </w:num>
  <w:num w:numId="21">
    <w:abstractNumId w:val="38"/>
  </w:num>
  <w:num w:numId="22">
    <w:abstractNumId w:val="14"/>
  </w:num>
  <w:num w:numId="23">
    <w:abstractNumId w:val="30"/>
  </w:num>
  <w:num w:numId="24">
    <w:abstractNumId w:val="2"/>
  </w:num>
  <w:num w:numId="25">
    <w:abstractNumId w:val="47"/>
  </w:num>
  <w:num w:numId="26">
    <w:abstractNumId w:val="46"/>
  </w:num>
  <w:num w:numId="27">
    <w:abstractNumId w:val="4"/>
  </w:num>
  <w:num w:numId="28">
    <w:abstractNumId w:val="40"/>
  </w:num>
  <w:num w:numId="29">
    <w:abstractNumId w:val="28"/>
  </w:num>
  <w:num w:numId="30">
    <w:abstractNumId w:val="34"/>
  </w:num>
  <w:num w:numId="31">
    <w:abstractNumId w:val="26"/>
  </w:num>
  <w:num w:numId="32">
    <w:abstractNumId w:val="21"/>
  </w:num>
  <w:num w:numId="33">
    <w:abstractNumId w:val="33"/>
  </w:num>
  <w:num w:numId="34">
    <w:abstractNumId w:val="48"/>
  </w:num>
  <w:num w:numId="35">
    <w:abstractNumId w:val="39"/>
  </w:num>
  <w:num w:numId="36">
    <w:abstractNumId w:val="17"/>
  </w:num>
  <w:num w:numId="37">
    <w:abstractNumId w:val="27"/>
  </w:num>
  <w:num w:numId="38">
    <w:abstractNumId w:val="20"/>
  </w:num>
  <w:num w:numId="39">
    <w:abstractNumId w:val="29"/>
  </w:num>
  <w:num w:numId="40">
    <w:abstractNumId w:val="19"/>
  </w:num>
  <w:num w:numId="41">
    <w:abstractNumId w:val="37"/>
  </w:num>
  <w:num w:numId="42">
    <w:abstractNumId w:val="15"/>
  </w:num>
  <w:num w:numId="43">
    <w:abstractNumId w:val="23"/>
  </w:num>
  <w:num w:numId="44">
    <w:abstractNumId w:val="16"/>
  </w:num>
  <w:num w:numId="45">
    <w:abstractNumId w:val="45"/>
  </w:num>
  <w:num w:numId="46">
    <w:abstractNumId w:val="42"/>
  </w:num>
  <w:num w:numId="47">
    <w:abstractNumId w:val="18"/>
  </w:num>
  <w:num w:numId="48">
    <w:abstractNumId w:val="41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4C6"/>
    <w:rsid w:val="004A3C75"/>
    <w:rsid w:val="00C90544"/>
    <w:rsid w:val="00DA14C6"/>
    <w:rsid w:val="034C284F"/>
    <w:rsid w:val="0FDA66D3"/>
    <w:rsid w:val="16206F41"/>
    <w:rsid w:val="182319DA"/>
    <w:rsid w:val="18AB5751"/>
    <w:rsid w:val="434A37CE"/>
    <w:rsid w:val="4D5C7F05"/>
    <w:rsid w:val="54A075AF"/>
    <w:rsid w:val="78C2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2483A"/>
  <w15:docId w15:val="{C7AF55A5-C11A-49D0-85FF-792FC67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header"/>
    <w:basedOn w:val="a"/>
    <w:link w:val="a4"/>
    <w:rsid w:val="004A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A3C75"/>
    <w:rPr>
      <w:sz w:val="18"/>
      <w:szCs w:val="18"/>
    </w:rPr>
  </w:style>
  <w:style w:type="paragraph" w:styleId="a5">
    <w:name w:val="footer"/>
    <w:basedOn w:val="a"/>
    <w:link w:val="a6"/>
    <w:rsid w:val="004A3C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A3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lxx</cp:lastModifiedBy>
  <cp:revision>2</cp:revision>
  <dcterms:created xsi:type="dcterms:W3CDTF">2022-03-26T09:56:00Z</dcterms:created>
  <dcterms:modified xsi:type="dcterms:W3CDTF">2022-04-10T13:54:00Z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C3F0EF913D254EB1BE9FE0042409E1EE</vt:lpwstr>
  </property>
</Properties>
</file>